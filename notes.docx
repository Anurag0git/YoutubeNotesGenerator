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Notes</w:t>
      </w:r>
    </w:p>
    <w:p>
      <w:r>
        <w:t>Okay, here are the notes for the given transcript broken down for easy understanding:</w:t>
        <w:br/>
        <w:br/>
        <w:t>**1. Scene Opens &amp; Tensions Rise:**</w:t>
        <w:br/>
        <w:br/>
        <w:t>*   **Tea Time is Serious:** A guy named Sunil is making tea. It's not just any tea; it's important because it includes a special cup for "Anand Sahib."</w:t>
        <w:br/>
        <w:t>*   **Anand's Big News:** Anand is about to arrive. He's done something huge – bought the whole company! But this is mixed with worry. The tea maker says this tea might be Anand's last.</w:t>
        <w:br/>
        <w:t>*   **The Boss's Fate:** Everyone is wondering what will happen to the old boss, Subhash, now that Anand owns the company.</w:t>
        <w:br/>
        <w:br/>
        <w:t>**2. Anand Arrives, Then Chaos:**</w:t>
        <w:br/>
        <w:br/>
        <w:t>*   **Fake Pleasantries:** Anand shows up, acting all friendly. Everyone pretends to be happy for him.</w:t>
        <w:br/>
        <w:t>*   **Subhash's Outburst:** Subhash bursts in, furious. He accuses Anand of stabbing him in the back. He claims Anand stole the company from him for a ridiculously low price (25 lakhs).</w:t>
        <w:br/>
        <w:t>*   **The Cheque and the Papers:** Subhash dramatically tears up a check. Anand then reveals papers that Subhash himself signed, handing over the company. Subhash claims he was tricked.</w:t>
        <w:br/>
        <w:t>*   **Company is Mine Again:** Subhash declares that the company is his again. The lawyer Vaibhavi tries to calm him.</w:t>
        <w:br/>
        <w:br/>
        <w:t>**3. Violence and a Mysterious Shooting:**</w:t>
        <w:br/>
        <w:br/>
        <w:t>*   **Subhash Attacks:** Subhash attacks Anand, but others try to stop him.</w:t>
        <w:br/>
        <w:t>*   **Anand's Gun:** Anand pulls out a gun. He threatens Subhash.</w:t>
        <w:br/>
        <w:t>*   **Gunshot!:** Suddenly, Anand is shot! Everyone is shocked.</w:t>
        <w:br/>
        <w:br/>
        <w:t>**4. Investigation Begins – No Easy Answers:**</w:t>
        <w:br/>
        <w:br/>
        <w:t>*   **Suicide or Murder?** The police (CID) arrive. They are trying to figure out if Anand killed himself or if someone else shot him.</w:t>
        <w:br/>
        <w:t>*   **The "Backward" Bullet:** People say Anand was pointing the gun at Subhash, so how could he shoot himself? Someone jokes about a gun that shoots backward.</w:t>
        <w:br/>
        <w:t>*   **Witness Accounts:** Everyone claims they saw Anand pull the gun and somehow shoot himself.</w:t>
        <w:br/>
        <w:t>*   **The Missing Bullet:** The CID officers notice the bullet is not found on the crime scene. They try to scan Anand's body.</w:t>
        <w:br/>
        <w:br/>
        <w:t>**5. Body Exam and New Clues:**</w:t>
        <w:br/>
        <w:br/>
        <w:t>*   **No Exit Wound:** There's no exit wound, meaning the bullet is still inside Anand's body.</w:t>
        <w:br/>
        <w:t>*   **Strange Fragments:** Instead of a bullet, they find tiny metal fragments in Anand's body.</w:t>
        <w:br/>
        <w:t>*   **Liquid Nicotine:** They discover a deadly poison, liquid nicotine, in Anand's blood.</w:t>
        <w:br/>
        <w:t>*   **Tea Suspicions:** Someone mentions Anand drank tea before he died, raising suspicion about the tea maker, Sunil.</w:t>
        <w:br/>
        <w:br/>
        <w:t>**6. The Missing Tea Maker &amp; More Deception:**</w:t>
        <w:br/>
        <w:br/>
        <w:t>*   **Sunil is Gone!:** Sunil, the tea maker, has disappeared.</w:t>
        <w:br/>
        <w:t>*   **Shop Search:** The police search Sunil's tea shop, but find nothing.</w:t>
        <w:br/>
        <w:t>*   **Sunil's Body:** Sunil's dead body is found! He has also been shot.</w:t>
        <w:br/>
        <w:t>*   **The Bullet Mystery Deepens:** There are two dead bodies, but only one gunshot was heard by everyone.</w:t>
        <w:br/>
        <w:br/>
        <w:t>**7. Connecting the Dots, Sort Of:**</w:t>
        <w:br/>
        <w:br/>
        <w:t>*   **Anand Killed Sunil?** The police find a bullet that matches Anand's gun in Sunil's body. This suggests Anand shot Sunil.</w:t>
        <w:br/>
        <w:t>*   **The REAL Killer:** One of the officers thinks someone else shot Anand while Anand was shooting at Sunil.</w:t>
        <w:br/>
        <w:t>*   **Missing Cup:** The tea cup is missing. It might hold a clue.</w:t>
        <w:br/>
        <w:br/>
        <w:t>**8. The Tea is Innocent, Gunpowder Test:**</w:t>
        <w:br/>
        <w:br/>
        <w:t>*   **Tea Tested:** The tests of the tea show there is no nicotine in the tea.</w:t>
        <w:br/>
        <w:t>*   **Gunpowder Test:** They plan to test everyone's hands for gunpowder residue.</w:t>
        <w:br/>
        <w:t>*   **The Sniper Location:** The police find a place outside the conference room where the shot could have come from.</w:t>
        <w:br/>
        <w:br/>
        <w:t>**9. A Bullet Discovery!**</w:t>
        <w:br/>
        <w:br/>
        <w:t>*   **The News:** It is announced that the bullet has been found.</w:t>
        <w:br/>
        <w:t>*   **The Truth!:** The bullet turns out to be a Dum Dum Bullet, a special type of bullet that breaks apart inside the body.</w:t>
        <w:br/>
        <w:t>*   **Inside Info:** The police realizes whoever killed him has used sniper.</w:t>
        <w:br/>
        <w:t>*   **Dum Dum Bullet Explained:** She says it was invented in Calcutta and it bursts into tiny pieces inside the body. Also, she says it is likely that the bullet had poison in it.</w:t>
        <w:br/>
        <w:br/>
        <w:t>**10. Wife, The Killer's Home?**</w:t>
        <w:br/>
        <w:br/>
        <w:t>*   **CID goes to Ritu's House:** She expresses her disbelief that someone could have killed Anand.</w:t>
        <w:br/>
        <w:br/>
        <w:t>**11. The Assistant and A Trap!**</w:t>
        <w:br/>
        <w:br/>
        <w:t>*   **Ashish on the Phone:** Anand was agitated because of a phone call that took place before he was murdered. They find out the phone call came from Ashish or Subash.</w:t>
        <w:br/>
        <w:t>*   **A Message:** A message from Ashish tells Anand not to do a deal.</w:t>
        <w:br/>
        <w:t>*   **Suspects!:** The police suspect Ashish knew something bad would happen.</w:t>
        <w:br/>
        <w:t>*   **Explosion:** The team goes to his home, he is not there and the home explodes.</w:t>
        <w:br/>
        <w:br/>
        <w:t>**12. More Suspects!**</w:t>
        <w:br/>
        <w:br/>
        <w:t>*   **Finding Ashish:** They find Ashish, and they are able to talk to him before he dies.</w:t>
        <w:br/>
        <w:t>*   **Smuggling:** The belt that Ashish was wearing was being used for Smuggling.</w:t>
        <w:br/>
        <w:t>*   **Smuggling Discovered:** The team finds out the Subash's company used their wires to smuggle silver.</w:t>
        <w:br/>
        <w:t>*   **Suspecting Subash:** The team goes to Subash's home, and found dynamite and money. They arrest him for questioning.</w:t>
        <w:br/>
        <w:br/>
        <w:t>**13. More Suspects and Arrest!**</w:t>
        <w:br/>
        <w:br/>
        <w:t>*   **Arrest:** Arrest all suspect for the illegal stuff they found.</w:t>
        <w:br/>
        <w:t>*   **All the Suspects:** In order to narrow the list the CID team asks the following questions.</w:t>
        <w:br/>
        <w:t>*   **The Killer:** The CID team has the team that were responsible for the jungle.</w:t>
        <w:br/>
        <w:t>*   **Vaibhavi is the Killer!:** In the end, Vaibhavi is revealed to be the murderer, motivated by greed and control. She had been secretly smuggling silver through the company, and Anand's death was a way to cover her tracks.</w:t>
        <w:br/>
        <w:br/>
        <w:t>**In Simple Terms:**</w:t>
        <w:br/>
        <w:br/>
        <w:t>*   A rich guy, Anand, buys a company and makes a lot of people mad.</w:t>
        <w:br/>
        <w:t>*   He gets shot and poisoned, and it's not clear who did it.</w:t>
        <w:br/>
        <w:t>*   The police investigate, finding secret smuggling, a missing tea maker, exploding houses, and special bullets.</w:t>
        <w:br/>
        <w:t>*   Turns out, the lawyer Vaibhavi killed him.</w:t>
        <w:br/>
        <w:t>*   She was secretly a smuggler, and Anand was getting in her way.</w:t>
        <w:br/>
        <w:t>*   She tried to trick the police with poison and special bullets, but they figured it out.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